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Hallo Kawan</w:t>
      </w:r>
    </w:p>
    <w:p>
      <w:r>
        <w:t>hallo selamat pagi</w:t>
      </w:r>
    </w:p>
    <w:p>
      <w:pPr>
        <w:pStyle w:val="Heading1"/>
      </w:pPr>
      <w:r>
        <w:t>Hallo headings</w:t>
      </w:r>
    </w:p>
    <w:p>
      <w:pPr>
        <w:pStyle w:val="Title"/>
      </w:pPr>
      <w:r>
        <w:t>Tambah Heading 1 times new roman</w:t>
      </w:r>
    </w:p>
    <w:p>
      <w:pPr>
        <w:pStyle w:val="Heading1"/>
      </w:pPr>
      <w:r>
        <w:t>Tambah Heading 1 times new roman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