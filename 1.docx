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sekian-sekian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